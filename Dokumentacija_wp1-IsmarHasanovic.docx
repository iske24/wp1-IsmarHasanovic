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Dokumentacija projekta: wp1-IsmarHasanovic</w:t>
      </w:r>
    </w:p>
    <w:p>
      <w:pPr>
        <w:pStyle w:val="Heading1"/>
      </w:pPr>
      <w:r>
        <w:t>1. Osnovne informacije</w:t>
      </w:r>
    </w:p>
    <w:p>
      <w:r>
        <w:t>Naziv projekta: wp1-IsmarHasanovic</w:t>
      </w:r>
    </w:p>
    <w:p>
      <w:r>
        <w:t>Autor: Ismar Hasanović</w:t>
      </w:r>
    </w:p>
    <w:p>
      <w:r>
        <w:t>Broj indeksa: I-0141/22</w:t>
      </w:r>
    </w:p>
    <w:p>
      <w:r>
        <w:t>Fakultet: Internacionalna poslovno-informaciona akademija - IPI Akademija</w:t>
      </w:r>
    </w:p>
    <w:p>
      <w:r>
        <w:t>Predmet: Web programiranje</w:t>
      </w:r>
    </w:p>
    <w:p>
      <w:r>
        <w:t>Godina: 2024/2025</w:t>
      </w:r>
    </w:p>
    <w:p>
      <w:pPr>
        <w:pStyle w:val="Heading1"/>
      </w:pPr>
      <w:r>
        <w:t>2. Svrha projekta</w:t>
      </w:r>
    </w:p>
    <w:p>
      <w:r>
        <w:t>Cilj projekta je izrada jednostavne web aplikacije korištenjem Angular frameworka, koja demonstrira osnovne funkcionalnosti kao što je event binding. Aplikacija predstavlja zadatak iz predmeta Web programiranje.</w:t>
      </w:r>
    </w:p>
    <w:p>
      <w:pPr>
        <w:pStyle w:val="Heading1"/>
      </w:pPr>
      <w:r>
        <w:t>3. Korištene tehnologije</w:t>
      </w:r>
    </w:p>
    <w:p>
      <w:r>
        <w:t>- Angular 17 (Frontend)</w:t>
      </w:r>
    </w:p>
    <w:p>
      <w:r>
        <w:t>- HTML, CSS, TypeScript</w:t>
      </w:r>
    </w:p>
    <w:p>
      <w:pPr>
        <w:pStyle w:val="Heading1"/>
      </w:pPr>
      <w:r>
        <w:t>4. Funkcionalnosti aplikacije</w:t>
      </w:r>
    </w:p>
    <w:p>
      <w:r>
        <w:t>- Event Binding u Angularu</w:t>
      </w:r>
    </w:p>
    <w:p>
      <w:r>
        <w:t>- Interakcija korisnika sa interfejsom</w:t>
      </w:r>
    </w:p>
    <w:p>
      <w:r>
        <w:t>- Dinamički prikaz i reagovanje na korisničke akcije</w:t>
      </w:r>
    </w:p>
    <w:p>
      <w:pPr>
        <w:pStyle w:val="Heading1"/>
      </w:pPr>
      <w:r>
        <w:t>5. Struktura projekta</w:t>
      </w:r>
    </w:p>
    <w:p>
      <w:r>
        <w:t>Projekt sadrži standardnu Angular strukturu sa sljedećim glavnim direktorijima i fajlovima:</w:t>
        <w:br/>
        <w:t>- src/: glavni izvorni kod aplikacije</w:t>
        <w:br/>
        <w:t>- app/: komponenta aplikacije</w:t>
        <w:br/>
        <w:t>- angular.json, package.json: konfiguracijski fajlovi</w:t>
      </w:r>
    </w:p>
    <w:p>
      <w:pPr>
        <w:pStyle w:val="Heading1"/>
      </w:pPr>
      <w:r>
        <w:t>6. Pokretanje projekta</w:t>
      </w:r>
    </w:p>
    <w:p>
      <w:r>
        <w:t>1. Instalirati potrebne pakete pomoću naredbe: `npm install`</w:t>
      </w:r>
    </w:p>
    <w:p>
      <w:r>
        <w:t>2. Pokrenuti Angular aplikaciju: `ng serve`</w:t>
      </w:r>
    </w:p>
    <w:p>
      <w:r>
        <w:t>3. Otvoriti aplikaciju u pretraživaču: `http://localhost:4200`</w:t>
      </w:r>
    </w:p>
    <w:p>
      <w:pPr>
        <w:pStyle w:val="Heading1"/>
      </w:pPr>
      <w:r>
        <w:t>7. Zaključak</w:t>
      </w:r>
    </w:p>
    <w:p>
      <w:r>
        <w:t>Ovaj projekat predstavlja jednostavnu Angular aplikaciju koja koristi event binding. Uspješno demonstrira osnovne koncepte razvoja frontend web aplikacija korištenjem Angular frameworka.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